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DE677" w14:textId="77777777" w:rsidR="00AF62E2" w:rsidRPr="00470F7D" w:rsidRDefault="00000000" w:rsidP="00C27799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470F7D">
        <w:rPr>
          <w:rFonts w:ascii="Times New Roman" w:hAnsi="Times New Roman" w:cs="Times New Roman"/>
          <w:sz w:val="36"/>
          <w:szCs w:val="36"/>
        </w:rPr>
        <w:t>Bank Loan Approval Prediction using Artificial Neural Network</w:t>
      </w:r>
    </w:p>
    <w:p w14:paraId="3CEF22FF" w14:textId="77777777" w:rsidR="00AF62E2" w:rsidRPr="00470F7D" w:rsidRDefault="00000000">
      <w:pPr>
        <w:pStyle w:val="Heading2"/>
        <w:rPr>
          <w:rFonts w:ascii="Times New Roman" w:hAnsi="Times New Roman" w:cs="Times New Roman"/>
        </w:rPr>
      </w:pPr>
      <w:r w:rsidRPr="00470F7D">
        <w:rPr>
          <w:rFonts w:ascii="Times New Roman" w:hAnsi="Times New Roman" w:cs="Times New Roman"/>
        </w:rPr>
        <w:t>Problem Statement</w:t>
      </w:r>
    </w:p>
    <w:p w14:paraId="31F64821" w14:textId="165D7B1A" w:rsidR="00BE6F61" w:rsidRPr="00470F7D" w:rsidRDefault="00BE6F61" w:rsidP="00BE6F61">
      <w:pPr>
        <w:pStyle w:val="p1"/>
        <w:rPr>
          <w:rStyle w:val="s1"/>
          <w:sz w:val="26"/>
          <w:szCs w:val="26"/>
        </w:rPr>
      </w:pPr>
      <w:r w:rsidRPr="00470F7D">
        <w:rPr>
          <w:sz w:val="26"/>
          <w:szCs w:val="26"/>
        </w:rPr>
        <w:t>The primary goal of this project is to</w:t>
      </w:r>
      <w:r w:rsidRPr="00470F7D">
        <w:rPr>
          <w:b/>
          <w:bCs/>
          <w:sz w:val="26"/>
          <w:szCs w:val="26"/>
        </w:rPr>
        <w:t xml:space="preserve"> create an ANN model to predict whether a bank customer</w:t>
      </w:r>
      <w:r w:rsidRPr="00470F7D">
        <w:rPr>
          <w:sz w:val="26"/>
          <w:szCs w:val="26"/>
        </w:rPr>
        <w:t xml:space="preserve"> </w:t>
      </w:r>
      <w:r w:rsidRPr="00470F7D">
        <w:rPr>
          <w:b/>
          <w:bCs/>
          <w:sz w:val="26"/>
          <w:szCs w:val="26"/>
        </w:rPr>
        <w:t xml:space="preserve">will be approved for a loan based on various features like income, credit history, </w:t>
      </w:r>
      <w:r w:rsidRPr="00470F7D">
        <w:rPr>
          <w:rStyle w:val="s1"/>
          <w:b/>
          <w:bCs/>
          <w:sz w:val="26"/>
          <w:szCs w:val="26"/>
        </w:rPr>
        <w:t>and demographics.</w:t>
      </w:r>
    </w:p>
    <w:p w14:paraId="5077D80E" w14:textId="0EBE34A5" w:rsidR="00AF62E2" w:rsidRPr="00470F7D" w:rsidRDefault="00000000" w:rsidP="00BE6F61">
      <w:pPr>
        <w:pStyle w:val="Heading2"/>
        <w:rPr>
          <w:rFonts w:ascii="Times New Roman" w:hAnsi="Times New Roman" w:cs="Times New Roman"/>
        </w:rPr>
      </w:pPr>
      <w:r w:rsidRPr="00470F7D">
        <w:rPr>
          <w:rFonts w:ascii="Times New Roman" w:hAnsi="Times New Roman" w:cs="Times New Roman"/>
        </w:rPr>
        <w:t>Dataset Description</w:t>
      </w:r>
    </w:p>
    <w:p w14:paraId="20A87664" w14:textId="40E286CD" w:rsidR="00AF62E2" w:rsidRPr="00470F7D" w:rsidRDefault="00000000" w:rsidP="00BE6F61">
      <w:pPr>
        <w:rPr>
          <w:rFonts w:ascii="Times New Roman" w:hAnsi="Times New Roman" w:cs="Times New Roman"/>
          <w:sz w:val="26"/>
          <w:szCs w:val="26"/>
        </w:rPr>
      </w:pPr>
      <w:r w:rsidRPr="00470F7D">
        <w:rPr>
          <w:rFonts w:ascii="Times New Roman" w:hAnsi="Times New Roman" w:cs="Times New Roman"/>
          <w:sz w:val="26"/>
          <w:szCs w:val="26"/>
        </w:rPr>
        <w:t>The dataset used in this project, 'UniversalBank.csv,'</w:t>
      </w:r>
      <w:r w:rsidR="00BE6F61" w:rsidRPr="00470F7D">
        <w:rPr>
          <w:rFonts w:ascii="Times New Roman" w:hAnsi="Times New Roman" w:cs="Times New Roman"/>
          <w:sz w:val="26"/>
          <w:szCs w:val="26"/>
        </w:rPr>
        <w:t xml:space="preserve"> which is taken from “https://github.com/</w:t>
      </w:r>
      <w:proofErr w:type="spellStart"/>
      <w:r w:rsidR="00BE6F61" w:rsidRPr="00470F7D">
        <w:rPr>
          <w:rFonts w:ascii="Times New Roman" w:hAnsi="Times New Roman" w:cs="Times New Roman"/>
          <w:sz w:val="26"/>
          <w:szCs w:val="26"/>
        </w:rPr>
        <w:t>shayansoh</w:t>
      </w:r>
      <w:proofErr w:type="spellEnd"/>
      <w:r w:rsidR="00BE6F61" w:rsidRPr="00470F7D">
        <w:rPr>
          <w:rFonts w:ascii="Times New Roman" w:hAnsi="Times New Roman" w:cs="Times New Roman"/>
          <w:sz w:val="26"/>
          <w:szCs w:val="26"/>
        </w:rPr>
        <w:t xml:space="preserve">/Bank-Loan-Prediction-using-AI” </w:t>
      </w:r>
      <w:r w:rsidRPr="00470F7D">
        <w:rPr>
          <w:rFonts w:ascii="Times New Roman" w:hAnsi="Times New Roman" w:cs="Times New Roman"/>
          <w:sz w:val="26"/>
          <w:szCs w:val="26"/>
        </w:rPr>
        <w:t>consists of 5,000 records</w:t>
      </w:r>
      <w:r w:rsidR="00BE6F61" w:rsidRPr="00470F7D">
        <w:rPr>
          <w:rFonts w:ascii="Times New Roman" w:hAnsi="Times New Roman" w:cs="Times New Roman"/>
          <w:sz w:val="26"/>
          <w:szCs w:val="26"/>
        </w:rPr>
        <w:t xml:space="preserve"> </w:t>
      </w:r>
      <w:r w:rsidRPr="00470F7D">
        <w:rPr>
          <w:rFonts w:ascii="Times New Roman" w:hAnsi="Times New Roman" w:cs="Times New Roman"/>
          <w:sz w:val="26"/>
          <w:szCs w:val="26"/>
        </w:rPr>
        <w:t>with 14 features. Key features include:</w:t>
      </w:r>
    </w:p>
    <w:p w14:paraId="5E4B0F79" w14:textId="77777777" w:rsidR="00BE6F61" w:rsidRPr="00470F7D" w:rsidRDefault="00BE6F61" w:rsidP="00BE6F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</w:pPr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ID: Customer ID</w:t>
      </w:r>
    </w:p>
    <w:p w14:paraId="009D7A44" w14:textId="77777777" w:rsidR="00BE6F61" w:rsidRPr="00470F7D" w:rsidRDefault="00BE6F61" w:rsidP="00BE6F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</w:pPr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Age: Customer Age</w:t>
      </w:r>
    </w:p>
    <w:p w14:paraId="346825FF" w14:textId="77777777" w:rsidR="00BE6F61" w:rsidRPr="00470F7D" w:rsidRDefault="00BE6F61" w:rsidP="00BE6F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</w:pPr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Experience: Amount of work experience in years</w:t>
      </w:r>
    </w:p>
    <w:p w14:paraId="1A867052" w14:textId="77777777" w:rsidR="00BE6F61" w:rsidRPr="00470F7D" w:rsidRDefault="00BE6F61" w:rsidP="00BE6F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</w:pPr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Income: Amount of annual income (in thousands)</w:t>
      </w:r>
    </w:p>
    <w:p w14:paraId="328FC01C" w14:textId="77777777" w:rsidR="00BE6F61" w:rsidRPr="00470F7D" w:rsidRDefault="00BE6F61" w:rsidP="00BE6F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</w:pPr>
      <w:proofErr w:type="spellStart"/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Zipcode</w:t>
      </w:r>
      <w:proofErr w:type="spellEnd"/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 xml:space="preserve">: </w:t>
      </w:r>
      <w:proofErr w:type="spellStart"/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Zipcode</w:t>
      </w:r>
      <w:proofErr w:type="spellEnd"/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 xml:space="preserve"> of where customer lives</w:t>
      </w:r>
    </w:p>
    <w:p w14:paraId="4FC9CAD9" w14:textId="77777777" w:rsidR="00BE6F61" w:rsidRPr="00470F7D" w:rsidRDefault="00BE6F61" w:rsidP="00BE6F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</w:pPr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Family: Number of family members</w:t>
      </w:r>
    </w:p>
    <w:p w14:paraId="0B77D2C5" w14:textId="77777777" w:rsidR="00BE6F61" w:rsidRPr="00470F7D" w:rsidRDefault="00BE6F61" w:rsidP="00BE6F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</w:pPr>
      <w:proofErr w:type="spellStart"/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CCAvg</w:t>
      </w:r>
      <w:proofErr w:type="spellEnd"/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: Average monthly credit card spendings</w:t>
      </w:r>
    </w:p>
    <w:p w14:paraId="0EDD88F7" w14:textId="77777777" w:rsidR="00BE6F61" w:rsidRPr="00470F7D" w:rsidRDefault="00BE6F61" w:rsidP="00BE6F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</w:pPr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Education: Education level (1: Bachelor, 2: Master, 3: Advanced Degree)</w:t>
      </w:r>
    </w:p>
    <w:p w14:paraId="63DC2473" w14:textId="77777777" w:rsidR="00BE6F61" w:rsidRPr="00470F7D" w:rsidRDefault="00BE6F61" w:rsidP="00BE6F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</w:pPr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Mortgage: Mortgage of house (in thousands)</w:t>
      </w:r>
    </w:p>
    <w:p w14:paraId="0F6F3CE0" w14:textId="77777777" w:rsidR="00BE6F61" w:rsidRPr="00470F7D" w:rsidRDefault="00BE6F61" w:rsidP="00BE6F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</w:pPr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Securities Account: Boolean of whether customer has a securities account</w:t>
      </w:r>
    </w:p>
    <w:p w14:paraId="397F22D6" w14:textId="77777777" w:rsidR="00BE6F61" w:rsidRPr="00470F7D" w:rsidRDefault="00BE6F61" w:rsidP="00BE6F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</w:pPr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CD Account: Boolean of whether customer has Certificate of Deposit account</w:t>
      </w:r>
    </w:p>
    <w:p w14:paraId="5D682DD4" w14:textId="77777777" w:rsidR="00BE6F61" w:rsidRPr="00470F7D" w:rsidRDefault="00BE6F61" w:rsidP="00BE6F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</w:pPr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Online: Boolean of whether customer uses online banking</w:t>
      </w:r>
    </w:p>
    <w:p w14:paraId="00B2FFCD" w14:textId="77777777" w:rsidR="00BE6F61" w:rsidRPr="00470F7D" w:rsidRDefault="00BE6F61" w:rsidP="00BE6F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</w:pPr>
      <w:proofErr w:type="spellStart"/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CreditCard</w:t>
      </w:r>
      <w:proofErr w:type="spellEnd"/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: Does the customer use credit card issued by the bank?</w:t>
      </w:r>
    </w:p>
    <w:p w14:paraId="4C68C155" w14:textId="0077ED40" w:rsidR="00BE6F61" w:rsidRPr="00470F7D" w:rsidRDefault="00BE6F61" w:rsidP="00BE6F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</w:pPr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Personal Loan: This is the target variable (Binary Classification Problem)</w:t>
      </w:r>
    </w:p>
    <w:p w14:paraId="20E9C33B" w14:textId="251E5789" w:rsidR="00AF62E2" w:rsidRPr="00470F7D" w:rsidRDefault="00000000" w:rsidP="00C27799">
      <w:pPr>
        <w:ind w:left="360"/>
        <w:rPr>
          <w:rFonts w:ascii="Times New Roman" w:hAnsi="Times New Roman" w:cs="Times New Roman"/>
          <w:sz w:val="26"/>
          <w:szCs w:val="26"/>
        </w:rPr>
      </w:pPr>
      <w:r w:rsidRPr="00470F7D">
        <w:rPr>
          <w:rFonts w:ascii="Times New Roman" w:hAnsi="Times New Roman" w:cs="Times New Roman"/>
          <w:b/>
          <w:bCs/>
          <w:color w:val="0070C0"/>
          <w:sz w:val="26"/>
          <w:szCs w:val="26"/>
        </w:rPr>
        <w:t>Preprocessing Steps</w:t>
      </w:r>
      <w:r w:rsidRPr="00470F7D">
        <w:rPr>
          <w:rFonts w:ascii="Times New Roman" w:hAnsi="Times New Roman" w:cs="Times New Roman"/>
          <w:sz w:val="26"/>
          <w:szCs w:val="26"/>
        </w:rPr>
        <w:br/>
        <w:t xml:space="preserve">1. </w:t>
      </w:r>
      <w:r w:rsidR="00864D4E" w:rsidRPr="00470F7D">
        <w:rPr>
          <w:rFonts w:ascii="Times New Roman" w:hAnsi="Times New Roman" w:cs="Times New Roman"/>
          <w:sz w:val="26"/>
          <w:szCs w:val="26"/>
        </w:rPr>
        <w:t>The “</w:t>
      </w:r>
      <w:r w:rsidR="009E5ECD" w:rsidRPr="00470F7D">
        <w:rPr>
          <w:rFonts w:ascii="Times New Roman" w:hAnsi="Times New Roman" w:cs="Times New Roman"/>
          <w:sz w:val="26"/>
          <w:szCs w:val="26"/>
        </w:rPr>
        <w:t xml:space="preserve">Experience” column had negative values which isn’t </w:t>
      </w:r>
      <w:r w:rsidR="00374909" w:rsidRPr="00470F7D">
        <w:rPr>
          <w:rFonts w:ascii="Times New Roman" w:hAnsi="Times New Roman" w:cs="Times New Roman"/>
          <w:sz w:val="26"/>
          <w:szCs w:val="26"/>
        </w:rPr>
        <w:t>possible,</w:t>
      </w:r>
      <w:r w:rsidR="009E5ECD" w:rsidRPr="00470F7D">
        <w:rPr>
          <w:rFonts w:ascii="Times New Roman" w:hAnsi="Times New Roman" w:cs="Times New Roman"/>
          <w:sz w:val="26"/>
          <w:szCs w:val="26"/>
        </w:rPr>
        <w:t xml:space="preserve"> so we have replaced the</w:t>
      </w:r>
      <w:r w:rsidRPr="00470F7D">
        <w:rPr>
          <w:rFonts w:ascii="Times New Roman" w:hAnsi="Times New Roman" w:cs="Times New Roman"/>
          <w:sz w:val="26"/>
          <w:szCs w:val="26"/>
        </w:rPr>
        <w:t xml:space="preserve"> negative values in the `Experience` column with 0</w:t>
      </w:r>
      <w:r w:rsidR="009E5ECD" w:rsidRPr="00470F7D">
        <w:rPr>
          <w:rFonts w:ascii="Times New Roman" w:hAnsi="Times New Roman" w:cs="Times New Roman"/>
          <w:sz w:val="26"/>
          <w:szCs w:val="26"/>
        </w:rPr>
        <w:t xml:space="preserve"> as that’s more logical and has shown improvement in the overall model</w:t>
      </w:r>
      <w:r w:rsidRPr="00470F7D">
        <w:rPr>
          <w:rFonts w:ascii="Times New Roman" w:hAnsi="Times New Roman" w:cs="Times New Roman"/>
          <w:sz w:val="26"/>
          <w:szCs w:val="26"/>
        </w:rPr>
        <w:t>.</w:t>
      </w:r>
      <w:r w:rsidRPr="00470F7D">
        <w:rPr>
          <w:rFonts w:ascii="Times New Roman" w:hAnsi="Times New Roman" w:cs="Times New Roman"/>
          <w:sz w:val="26"/>
          <w:szCs w:val="26"/>
        </w:rPr>
        <w:br/>
        <w:t>2. Dropped irrelevant columns (`ID`</w:t>
      </w:r>
      <w:r w:rsidR="009E5ECD" w:rsidRPr="00470F7D">
        <w:rPr>
          <w:rFonts w:ascii="Times New Roman" w:hAnsi="Times New Roman" w:cs="Times New Roman"/>
          <w:sz w:val="26"/>
          <w:szCs w:val="26"/>
        </w:rPr>
        <w:t>, ‘</w:t>
      </w:r>
      <w:proofErr w:type="spellStart"/>
      <w:r w:rsidR="009E5ECD" w:rsidRPr="00470F7D">
        <w:rPr>
          <w:rFonts w:ascii="Times New Roman" w:hAnsi="Times New Roman" w:cs="Times New Roman"/>
          <w:sz w:val="26"/>
          <w:szCs w:val="26"/>
        </w:rPr>
        <w:t>zipcode</w:t>
      </w:r>
      <w:proofErr w:type="spellEnd"/>
      <w:r w:rsidR="009E5ECD" w:rsidRPr="00470F7D">
        <w:rPr>
          <w:rFonts w:ascii="Times New Roman" w:hAnsi="Times New Roman" w:cs="Times New Roman"/>
          <w:sz w:val="26"/>
          <w:szCs w:val="26"/>
        </w:rPr>
        <w:t>’</w:t>
      </w:r>
      <w:r w:rsidRPr="00470F7D">
        <w:rPr>
          <w:rFonts w:ascii="Times New Roman" w:hAnsi="Times New Roman" w:cs="Times New Roman"/>
          <w:sz w:val="26"/>
          <w:szCs w:val="26"/>
        </w:rPr>
        <w:t xml:space="preserve"> and `</w:t>
      </w:r>
      <w:r w:rsidR="00BE6F61" w:rsidRPr="00470F7D">
        <w:rPr>
          <w:rFonts w:ascii="Times New Roman" w:hAnsi="Times New Roman" w:cs="Times New Roman"/>
          <w:sz w:val="26"/>
          <w:szCs w:val="26"/>
        </w:rPr>
        <w:t>Education label</w:t>
      </w:r>
      <w:r w:rsidRPr="00470F7D">
        <w:rPr>
          <w:rFonts w:ascii="Times New Roman" w:hAnsi="Times New Roman" w:cs="Times New Roman"/>
          <w:sz w:val="26"/>
          <w:szCs w:val="26"/>
        </w:rPr>
        <w:t>`)</w:t>
      </w:r>
      <w:r w:rsidR="00BE6F61" w:rsidRPr="00470F7D">
        <w:rPr>
          <w:rFonts w:ascii="Times New Roman" w:hAnsi="Times New Roman" w:cs="Times New Roman"/>
          <w:sz w:val="26"/>
          <w:szCs w:val="26"/>
        </w:rPr>
        <w:t xml:space="preserve"> as Customer ID</w:t>
      </w:r>
      <w:r w:rsidR="009E5ECD" w:rsidRPr="00470F7D">
        <w:rPr>
          <w:rFonts w:ascii="Times New Roman" w:hAnsi="Times New Roman" w:cs="Times New Roman"/>
          <w:sz w:val="26"/>
          <w:szCs w:val="26"/>
        </w:rPr>
        <w:t xml:space="preserve"> and zip code showed no correlation with variables hence dropping these columns to remove clutter and overfitting issues also to improve overall model performance which was evident.</w:t>
      </w:r>
      <w:r w:rsidRPr="00470F7D">
        <w:rPr>
          <w:rFonts w:ascii="Times New Roman" w:hAnsi="Times New Roman" w:cs="Times New Roman"/>
          <w:sz w:val="26"/>
          <w:szCs w:val="26"/>
        </w:rPr>
        <w:br/>
        <w:t>3. Standardized numeric features using `StandardScaler`.</w:t>
      </w:r>
      <w:r w:rsidRPr="00470F7D">
        <w:rPr>
          <w:rFonts w:ascii="Times New Roman" w:hAnsi="Times New Roman" w:cs="Times New Roman"/>
          <w:sz w:val="26"/>
          <w:szCs w:val="26"/>
        </w:rPr>
        <w:br/>
        <w:t>4. Split data into training (</w:t>
      </w:r>
      <w:r w:rsidR="00374909" w:rsidRPr="00470F7D">
        <w:rPr>
          <w:rFonts w:ascii="Times New Roman" w:hAnsi="Times New Roman" w:cs="Times New Roman"/>
          <w:sz w:val="26"/>
          <w:szCs w:val="26"/>
        </w:rPr>
        <w:t>6</w:t>
      </w:r>
      <w:r w:rsidRPr="00470F7D">
        <w:rPr>
          <w:rFonts w:ascii="Times New Roman" w:hAnsi="Times New Roman" w:cs="Times New Roman"/>
          <w:sz w:val="26"/>
          <w:szCs w:val="26"/>
        </w:rPr>
        <w:t>0%)</w:t>
      </w:r>
      <w:r w:rsidR="00374909" w:rsidRPr="00470F7D">
        <w:rPr>
          <w:rFonts w:ascii="Times New Roman" w:hAnsi="Times New Roman" w:cs="Times New Roman"/>
          <w:sz w:val="26"/>
          <w:szCs w:val="26"/>
        </w:rPr>
        <w:t>, Validation (20%)</w:t>
      </w:r>
      <w:r w:rsidRPr="00470F7D">
        <w:rPr>
          <w:rFonts w:ascii="Times New Roman" w:hAnsi="Times New Roman" w:cs="Times New Roman"/>
          <w:sz w:val="26"/>
          <w:szCs w:val="26"/>
        </w:rPr>
        <w:t xml:space="preserve"> and testing (20%) subsets.</w:t>
      </w:r>
    </w:p>
    <w:p w14:paraId="42F36941" w14:textId="77777777" w:rsidR="00AF62E2" w:rsidRPr="00470F7D" w:rsidRDefault="00000000">
      <w:pPr>
        <w:pStyle w:val="Heading2"/>
        <w:rPr>
          <w:rFonts w:ascii="Times New Roman" w:hAnsi="Times New Roman" w:cs="Times New Roman"/>
        </w:rPr>
      </w:pPr>
      <w:r w:rsidRPr="00470F7D">
        <w:rPr>
          <w:rFonts w:ascii="Times New Roman" w:hAnsi="Times New Roman" w:cs="Times New Roman"/>
        </w:rPr>
        <w:lastRenderedPageBreak/>
        <w:t>Methodology</w:t>
      </w:r>
    </w:p>
    <w:p w14:paraId="0F19ACA5" w14:textId="1FD4AB8A" w:rsidR="00AF62E2" w:rsidRPr="00470F7D" w:rsidRDefault="00374909">
      <w:pPr>
        <w:rPr>
          <w:rFonts w:ascii="Times New Roman" w:hAnsi="Times New Roman" w:cs="Times New Roman"/>
          <w:sz w:val="26"/>
          <w:szCs w:val="26"/>
        </w:rPr>
      </w:pPr>
      <w:r w:rsidRPr="00470F7D">
        <w:rPr>
          <w:rFonts w:ascii="Times New Roman" w:hAnsi="Times New Roman" w:cs="Times New Roman"/>
          <w:sz w:val="26"/>
          <w:szCs w:val="26"/>
        </w:rPr>
        <w:t>We have employed Artificial Neural Network (ANN) for binary classification. The ANN’s structure and hyperparameters were selected to optimize model performance while maintaining computational efficiency.</w:t>
      </w:r>
    </w:p>
    <w:p w14:paraId="6700FB19" w14:textId="77777777" w:rsidR="00AF62E2" w:rsidRPr="00470F7D" w:rsidRDefault="00000000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70F7D">
        <w:rPr>
          <w:rFonts w:ascii="Times New Roman" w:hAnsi="Times New Roman" w:cs="Times New Roman"/>
          <w:sz w:val="26"/>
          <w:szCs w:val="26"/>
        </w:rPr>
        <w:t>Experimental Details</w:t>
      </w:r>
    </w:p>
    <w:p w14:paraId="309B4F56" w14:textId="77777777" w:rsidR="00470F7D" w:rsidRPr="00470F7D" w:rsidRDefault="00000000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70F7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Architecture Description</w:t>
      </w:r>
    </w:p>
    <w:p w14:paraId="40A73CDB" w14:textId="6AD66723" w:rsidR="00470F7D" w:rsidRPr="00470F7D" w:rsidRDefault="00470F7D" w:rsidP="00470F7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470F7D">
        <w:rPr>
          <w:rFonts w:ascii="Times New Roman" w:hAnsi="Times New Roman" w:cs="Times New Roman"/>
          <w:sz w:val="26"/>
          <w:szCs w:val="26"/>
        </w:rPr>
        <w:t>Training: 60</w:t>
      </w:r>
      <w:proofErr w:type="gramStart"/>
      <w:r w:rsidRPr="00470F7D">
        <w:rPr>
          <w:rFonts w:ascii="Times New Roman" w:hAnsi="Times New Roman" w:cs="Times New Roman"/>
          <w:sz w:val="26"/>
          <w:szCs w:val="26"/>
        </w:rPr>
        <w:t>% ,Validation</w:t>
      </w:r>
      <w:proofErr w:type="gramEnd"/>
      <w:r w:rsidRPr="00470F7D">
        <w:rPr>
          <w:rFonts w:ascii="Times New Roman" w:hAnsi="Times New Roman" w:cs="Times New Roman"/>
          <w:sz w:val="26"/>
          <w:szCs w:val="26"/>
        </w:rPr>
        <w:t xml:space="preserve"> : 20% , Testing: 20%</w:t>
      </w:r>
    </w:p>
    <w:p w14:paraId="54CF6636" w14:textId="3390FDA9" w:rsidR="00470F7D" w:rsidRPr="00470F7D" w:rsidRDefault="00470F7D" w:rsidP="00470F7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470F7D">
        <w:rPr>
          <w:rFonts w:ascii="Times New Roman" w:hAnsi="Times New Roman" w:cs="Times New Roman"/>
          <w:sz w:val="26"/>
          <w:szCs w:val="26"/>
        </w:rPr>
        <w:t xml:space="preserve">Loss Function: Binary </w:t>
      </w:r>
      <w:proofErr w:type="spellStart"/>
      <w:r w:rsidRPr="00470F7D">
        <w:rPr>
          <w:rFonts w:ascii="Times New Roman" w:hAnsi="Times New Roman" w:cs="Times New Roman"/>
          <w:sz w:val="26"/>
          <w:szCs w:val="26"/>
        </w:rPr>
        <w:t>Crossentropy</w:t>
      </w:r>
      <w:proofErr w:type="spellEnd"/>
    </w:p>
    <w:p w14:paraId="666DE3C3" w14:textId="77777777" w:rsidR="00470F7D" w:rsidRPr="00470F7D" w:rsidRDefault="00470F7D" w:rsidP="00470F7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470F7D">
        <w:rPr>
          <w:rFonts w:ascii="Times New Roman" w:hAnsi="Times New Roman" w:cs="Times New Roman"/>
          <w:sz w:val="26"/>
          <w:szCs w:val="26"/>
        </w:rPr>
        <w:t>Optimizer: Adam.</w:t>
      </w:r>
    </w:p>
    <w:p w14:paraId="170BE12C" w14:textId="77777777" w:rsidR="00470F7D" w:rsidRPr="00470F7D" w:rsidRDefault="00470F7D" w:rsidP="00470F7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470F7D">
        <w:rPr>
          <w:rFonts w:ascii="Times New Roman" w:hAnsi="Times New Roman" w:cs="Times New Roman"/>
          <w:sz w:val="26"/>
          <w:szCs w:val="26"/>
        </w:rPr>
        <w:t>Callbacks: Validation set monitoring.</w:t>
      </w:r>
    </w:p>
    <w:p w14:paraId="27C8D7C3" w14:textId="400B92CF" w:rsidR="00470F7D" w:rsidRPr="00470F7D" w:rsidRDefault="00470F7D" w:rsidP="00470F7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470F7D">
        <w:rPr>
          <w:rFonts w:ascii="Times New Roman" w:hAnsi="Times New Roman" w:cs="Times New Roman"/>
          <w:sz w:val="26"/>
          <w:szCs w:val="26"/>
        </w:rPr>
        <w:t>Batch size: 32.</w:t>
      </w:r>
    </w:p>
    <w:p w14:paraId="67A2F521" w14:textId="77777777" w:rsidR="00470F7D" w:rsidRPr="00470F7D" w:rsidRDefault="00470F7D" w:rsidP="00470F7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470F7D">
        <w:rPr>
          <w:rFonts w:ascii="Times New Roman" w:hAnsi="Times New Roman" w:cs="Times New Roman"/>
          <w:sz w:val="26"/>
          <w:szCs w:val="26"/>
        </w:rPr>
        <w:t>Regularization through standardized data scaling.</w:t>
      </w:r>
    </w:p>
    <w:p w14:paraId="5DCF870F" w14:textId="4478C178" w:rsidR="00470F7D" w:rsidRPr="00470F7D" w:rsidRDefault="00470F7D" w:rsidP="00470F7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470F7D">
        <w:rPr>
          <w:rFonts w:ascii="Times New Roman" w:hAnsi="Times New Roman" w:cs="Times New Roman"/>
          <w:sz w:val="26"/>
          <w:szCs w:val="26"/>
        </w:rPr>
        <w:t>Epochs: 50.</w:t>
      </w:r>
    </w:p>
    <w:p w14:paraId="20B2524A" w14:textId="4066744D" w:rsidR="00470F7D" w:rsidRPr="00470F7D" w:rsidRDefault="00470F7D" w:rsidP="00470F7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470F7D">
        <w:rPr>
          <w:rFonts w:ascii="Times New Roman" w:hAnsi="Times New Roman" w:cs="Times New Roman"/>
          <w:sz w:val="26"/>
          <w:szCs w:val="26"/>
        </w:rPr>
        <w:t>Used validation data for early stopping.</w:t>
      </w:r>
    </w:p>
    <w:p w14:paraId="0118528C" w14:textId="5567BE77" w:rsidR="00AF62E2" w:rsidRPr="00470F7D" w:rsidRDefault="00000000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70F7D">
        <w:rPr>
          <w:rFonts w:ascii="Times New Roman" w:hAnsi="Times New Roman" w:cs="Times New Roman"/>
          <w:sz w:val="26"/>
          <w:szCs w:val="26"/>
        </w:rPr>
        <w:t>The model architecture is summarized in the table below: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80"/>
        <w:gridCol w:w="2880"/>
        <w:gridCol w:w="3846"/>
      </w:tblGrid>
      <w:tr w:rsidR="00AF62E2" w:rsidRPr="00470F7D" w14:paraId="21B7FE26" w14:textId="77777777" w:rsidTr="001E4084">
        <w:tc>
          <w:tcPr>
            <w:tcW w:w="2880" w:type="dxa"/>
          </w:tcPr>
          <w:p w14:paraId="1D237724" w14:textId="77777777" w:rsidR="00AF62E2" w:rsidRPr="00470F7D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Layer</w:t>
            </w:r>
          </w:p>
        </w:tc>
        <w:tc>
          <w:tcPr>
            <w:tcW w:w="2880" w:type="dxa"/>
          </w:tcPr>
          <w:p w14:paraId="749E4EFB" w14:textId="77777777" w:rsidR="00AF62E2" w:rsidRPr="00470F7D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Neurons</w:t>
            </w:r>
          </w:p>
        </w:tc>
        <w:tc>
          <w:tcPr>
            <w:tcW w:w="3846" w:type="dxa"/>
          </w:tcPr>
          <w:p w14:paraId="7848F3A5" w14:textId="77777777" w:rsidR="00AF62E2" w:rsidRPr="00470F7D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Activation</w:t>
            </w:r>
          </w:p>
        </w:tc>
      </w:tr>
      <w:tr w:rsidR="00AF62E2" w:rsidRPr="00470F7D" w14:paraId="594DCA59" w14:textId="77777777" w:rsidTr="001E4084">
        <w:tc>
          <w:tcPr>
            <w:tcW w:w="2880" w:type="dxa"/>
          </w:tcPr>
          <w:p w14:paraId="2A9DBF5D" w14:textId="77777777" w:rsidR="00AF62E2" w:rsidRPr="00470F7D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2880" w:type="dxa"/>
          </w:tcPr>
          <w:p w14:paraId="00C3182C" w14:textId="455CCC59" w:rsidR="00AF62E2" w:rsidRPr="00470F7D" w:rsidRDefault="00F13E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E4084" w:rsidRPr="00470F7D">
              <w:rPr>
                <w:rFonts w:ascii="Times New Roman" w:hAnsi="Times New Roman" w:cs="Times New Roman"/>
                <w:sz w:val="26"/>
                <w:szCs w:val="26"/>
              </w:rPr>
              <w:t>11 Features</w:t>
            </w:r>
          </w:p>
        </w:tc>
        <w:tc>
          <w:tcPr>
            <w:tcW w:w="3846" w:type="dxa"/>
          </w:tcPr>
          <w:p w14:paraId="57830B1A" w14:textId="6DF23ACE" w:rsidR="00AF62E2" w:rsidRPr="00470F7D" w:rsidRDefault="00F13E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 xml:space="preserve">    -</w:t>
            </w:r>
          </w:p>
        </w:tc>
      </w:tr>
      <w:tr w:rsidR="00AF62E2" w:rsidRPr="00470F7D" w14:paraId="39BF68BA" w14:textId="77777777" w:rsidTr="001E4084">
        <w:tc>
          <w:tcPr>
            <w:tcW w:w="2880" w:type="dxa"/>
          </w:tcPr>
          <w:p w14:paraId="18589ED6" w14:textId="77777777" w:rsidR="00AF62E2" w:rsidRPr="00470F7D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Hidden 1</w:t>
            </w:r>
          </w:p>
        </w:tc>
        <w:tc>
          <w:tcPr>
            <w:tcW w:w="2880" w:type="dxa"/>
          </w:tcPr>
          <w:p w14:paraId="1AD23DCE" w14:textId="77777777" w:rsidR="00AF62E2" w:rsidRPr="00470F7D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3846" w:type="dxa"/>
          </w:tcPr>
          <w:p w14:paraId="0E99B4F2" w14:textId="77777777" w:rsidR="00AF62E2" w:rsidRPr="00470F7D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ReLU</w:t>
            </w:r>
          </w:p>
        </w:tc>
      </w:tr>
      <w:tr w:rsidR="00AF62E2" w:rsidRPr="00470F7D" w14:paraId="5DABC6E4" w14:textId="77777777" w:rsidTr="001E4084">
        <w:tc>
          <w:tcPr>
            <w:tcW w:w="2880" w:type="dxa"/>
          </w:tcPr>
          <w:p w14:paraId="7F2185FA" w14:textId="77777777" w:rsidR="00AF62E2" w:rsidRPr="00470F7D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Hidden 2</w:t>
            </w:r>
          </w:p>
        </w:tc>
        <w:tc>
          <w:tcPr>
            <w:tcW w:w="2880" w:type="dxa"/>
          </w:tcPr>
          <w:p w14:paraId="441DC2ED" w14:textId="77777777" w:rsidR="00AF62E2" w:rsidRPr="00470F7D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3846" w:type="dxa"/>
          </w:tcPr>
          <w:p w14:paraId="44CBE8B8" w14:textId="77777777" w:rsidR="00AF62E2" w:rsidRPr="00470F7D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ReLU</w:t>
            </w:r>
          </w:p>
        </w:tc>
      </w:tr>
      <w:tr w:rsidR="00AF62E2" w:rsidRPr="00470F7D" w14:paraId="4F41A93C" w14:textId="77777777" w:rsidTr="001E4084">
        <w:tc>
          <w:tcPr>
            <w:tcW w:w="2880" w:type="dxa"/>
          </w:tcPr>
          <w:p w14:paraId="21F9EFD2" w14:textId="77777777" w:rsidR="00AF62E2" w:rsidRPr="00470F7D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Hidden 3</w:t>
            </w:r>
          </w:p>
        </w:tc>
        <w:tc>
          <w:tcPr>
            <w:tcW w:w="2880" w:type="dxa"/>
          </w:tcPr>
          <w:p w14:paraId="0C7220B6" w14:textId="77777777" w:rsidR="00AF62E2" w:rsidRPr="00470F7D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3846" w:type="dxa"/>
          </w:tcPr>
          <w:p w14:paraId="115D9C4B" w14:textId="77777777" w:rsidR="00AF62E2" w:rsidRPr="00470F7D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ReLU</w:t>
            </w:r>
          </w:p>
        </w:tc>
      </w:tr>
      <w:tr w:rsidR="00F13E41" w:rsidRPr="00470F7D" w14:paraId="12B47F90" w14:textId="77777777" w:rsidTr="001E4084">
        <w:tc>
          <w:tcPr>
            <w:tcW w:w="2880" w:type="dxa"/>
          </w:tcPr>
          <w:p w14:paraId="59775C5B" w14:textId="1F2AD9EA" w:rsidR="00F13E41" w:rsidRPr="00470F7D" w:rsidRDefault="00F13E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Output Layer</w:t>
            </w:r>
          </w:p>
        </w:tc>
        <w:tc>
          <w:tcPr>
            <w:tcW w:w="2880" w:type="dxa"/>
          </w:tcPr>
          <w:p w14:paraId="531EF689" w14:textId="49F6BBF3" w:rsidR="00F13E41" w:rsidRPr="00470F7D" w:rsidRDefault="00F13E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46" w:type="dxa"/>
          </w:tcPr>
          <w:p w14:paraId="65E4B9B0" w14:textId="71BF169D" w:rsidR="00F13E41" w:rsidRPr="00470F7D" w:rsidRDefault="00F13E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Sigmoid</w:t>
            </w:r>
            <w:r w:rsidR="001E4084" w:rsidRPr="00470F7D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1E4084" w:rsidRPr="00470F7D">
              <w:rPr>
                <w:rFonts w:ascii="Times New Roman" w:hAnsi="Times New Roman" w:cs="Times New Roman"/>
                <w:sz w:val="26"/>
                <w:szCs w:val="26"/>
              </w:rPr>
              <w:t>Binary Classification)</w:t>
            </w:r>
          </w:p>
        </w:tc>
      </w:tr>
    </w:tbl>
    <w:p w14:paraId="0E9ADC4C" w14:textId="77777777" w:rsidR="00470F7D" w:rsidRPr="00470F7D" w:rsidRDefault="00470F7D">
      <w:pPr>
        <w:rPr>
          <w:rFonts w:ascii="Times New Roman" w:hAnsi="Times New Roman" w:cs="Times New Roman"/>
          <w:sz w:val="26"/>
          <w:szCs w:val="26"/>
        </w:rPr>
      </w:pPr>
    </w:p>
    <w:p w14:paraId="7C0342DD" w14:textId="511430A4" w:rsidR="00AF62E2" w:rsidRPr="00470F7D" w:rsidRDefault="00000000">
      <w:pPr>
        <w:rPr>
          <w:rFonts w:ascii="Times New Roman" w:hAnsi="Times New Roman" w:cs="Times New Roman"/>
          <w:sz w:val="26"/>
          <w:szCs w:val="26"/>
        </w:rPr>
      </w:pPr>
      <w:r w:rsidRPr="00470F7D">
        <w:rPr>
          <w:rFonts w:ascii="Times New Roman" w:hAnsi="Times New Roman" w:cs="Times New Roman"/>
          <w:sz w:val="26"/>
          <w:szCs w:val="26"/>
        </w:rPr>
        <w:t>Performance Metrics: Accuracy, Precision, Recall, F1-score</w:t>
      </w:r>
    </w:p>
    <w:p w14:paraId="59802F6E" w14:textId="62BA0D7A" w:rsidR="00AF62E2" w:rsidRDefault="00AF62E2">
      <w:pPr>
        <w:rPr>
          <w:rFonts w:ascii="Times New Roman" w:hAnsi="Times New Roman" w:cs="Times New Roman"/>
          <w:sz w:val="26"/>
          <w:szCs w:val="26"/>
        </w:rPr>
      </w:pPr>
    </w:p>
    <w:p w14:paraId="61BA0522" w14:textId="77777777" w:rsidR="00EF6F32" w:rsidRDefault="00EF6F32">
      <w:pPr>
        <w:rPr>
          <w:rFonts w:ascii="Times New Roman" w:hAnsi="Times New Roman" w:cs="Times New Roman"/>
          <w:sz w:val="26"/>
          <w:szCs w:val="26"/>
        </w:rPr>
      </w:pPr>
    </w:p>
    <w:p w14:paraId="674C7493" w14:textId="77777777" w:rsidR="00EF6F32" w:rsidRDefault="00EF6F32">
      <w:pPr>
        <w:rPr>
          <w:rFonts w:ascii="Times New Roman" w:hAnsi="Times New Roman" w:cs="Times New Roman"/>
          <w:sz w:val="26"/>
          <w:szCs w:val="26"/>
        </w:rPr>
      </w:pPr>
    </w:p>
    <w:p w14:paraId="3D6E2636" w14:textId="77777777" w:rsidR="00EF6F32" w:rsidRDefault="00EF6F32">
      <w:pPr>
        <w:rPr>
          <w:rFonts w:ascii="Times New Roman" w:hAnsi="Times New Roman" w:cs="Times New Roman"/>
          <w:sz w:val="26"/>
          <w:szCs w:val="26"/>
        </w:rPr>
      </w:pPr>
    </w:p>
    <w:p w14:paraId="761DB0C2" w14:textId="77777777" w:rsidR="00EF6F32" w:rsidRDefault="00EF6F32">
      <w:pPr>
        <w:rPr>
          <w:rFonts w:ascii="Times New Roman" w:hAnsi="Times New Roman" w:cs="Times New Roman"/>
          <w:sz w:val="26"/>
          <w:szCs w:val="26"/>
        </w:rPr>
      </w:pPr>
    </w:p>
    <w:p w14:paraId="7AB1594E" w14:textId="77777777" w:rsidR="00AF62E2" w:rsidRPr="00470F7D" w:rsidRDefault="00000000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70F7D">
        <w:rPr>
          <w:rFonts w:ascii="Times New Roman" w:hAnsi="Times New Roman" w:cs="Times New Roman"/>
          <w:sz w:val="26"/>
          <w:szCs w:val="26"/>
        </w:rPr>
        <w:lastRenderedPageBreak/>
        <w:t>Results</w:t>
      </w:r>
    </w:p>
    <w:p w14:paraId="78A5B0F2" w14:textId="7AD776B3" w:rsidR="00C20108" w:rsidRPr="00470F7D" w:rsidRDefault="00C20108" w:rsidP="00C20108">
      <w:pPr>
        <w:rPr>
          <w:rFonts w:ascii="Times New Roman" w:hAnsi="Times New Roman" w:cs="Times New Roman"/>
          <w:sz w:val="26"/>
          <w:szCs w:val="26"/>
        </w:rPr>
      </w:pPr>
      <w:r w:rsidRPr="00470F7D">
        <w:rPr>
          <w:rFonts w:ascii="Times New Roman" w:hAnsi="Times New Roman" w:cs="Times New Roman"/>
          <w:sz w:val="26"/>
          <w:szCs w:val="26"/>
        </w:rPr>
        <w:t>Training and Validation Accuracy:</w:t>
      </w:r>
      <w:r w:rsidRPr="00470F7D">
        <w:rPr>
          <w:rFonts w:ascii="Times New Roman" w:hAnsi="Times New Roman" w:cs="Times New Roman"/>
          <w:sz w:val="26"/>
          <w:szCs w:val="26"/>
        </w:rPr>
        <w:br/>
        <w:t>Training and Validation Loss:</w:t>
      </w:r>
      <w:r w:rsidRPr="00470F7D">
        <w:rPr>
          <w:rFonts w:ascii="Times New Roman" w:hAnsi="Times New Roman" w:cs="Times New Roman"/>
          <w:sz w:val="26"/>
          <w:szCs w:val="26"/>
        </w:rPr>
        <w:br/>
        <w:t>Loss decreased steadily which indicates none to minimum overfitting in the model.</w:t>
      </w:r>
    </w:p>
    <w:p w14:paraId="30E59F5F" w14:textId="6DF3FEB1" w:rsidR="00470F7D" w:rsidRPr="00EF6F32" w:rsidRDefault="00000000" w:rsidP="00470F7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470F7D">
        <w:rPr>
          <w:rFonts w:ascii="Times New Roman" w:hAnsi="Times New Roman" w:cs="Times New Roman"/>
          <w:sz w:val="26"/>
          <w:szCs w:val="26"/>
        </w:rPr>
        <w:t>Test Accuracy: 9</w:t>
      </w:r>
      <w:r w:rsidR="00DB008E" w:rsidRPr="00470F7D">
        <w:rPr>
          <w:rFonts w:ascii="Times New Roman" w:hAnsi="Times New Roman" w:cs="Times New Roman"/>
          <w:sz w:val="26"/>
          <w:szCs w:val="26"/>
        </w:rPr>
        <w:t>8.20</w:t>
      </w:r>
      <w:r w:rsidRPr="00470F7D">
        <w:rPr>
          <w:rFonts w:ascii="Times New Roman" w:hAnsi="Times New Roman" w:cs="Times New Roman"/>
          <w:sz w:val="26"/>
          <w:szCs w:val="26"/>
        </w:rPr>
        <w:t>%</w:t>
      </w:r>
    </w:p>
    <w:p w14:paraId="00BBFDE6" w14:textId="48BB6E71" w:rsidR="00AF62E2" w:rsidRPr="00470F7D" w:rsidRDefault="00000000" w:rsidP="001E4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470F7D">
        <w:rPr>
          <w:rFonts w:ascii="Times New Roman" w:hAnsi="Times New Roman" w:cs="Times New Roman"/>
          <w:sz w:val="26"/>
          <w:szCs w:val="26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F62E2" w:rsidRPr="00470F7D" w14:paraId="273DA724" w14:textId="77777777">
        <w:tc>
          <w:tcPr>
            <w:tcW w:w="2880" w:type="dxa"/>
          </w:tcPr>
          <w:p w14:paraId="47081E12" w14:textId="77777777" w:rsidR="00AF62E2" w:rsidRPr="00470F7D" w:rsidRDefault="00AF62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1D767741" w14:textId="77777777" w:rsidR="00AF62E2" w:rsidRPr="00470F7D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Predicted 0</w:t>
            </w:r>
          </w:p>
        </w:tc>
        <w:tc>
          <w:tcPr>
            <w:tcW w:w="2880" w:type="dxa"/>
          </w:tcPr>
          <w:p w14:paraId="64C9A7F7" w14:textId="77777777" w:rsidR="00AF62E2" w:rsidRPr="00470F7D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Predicted 1</w:t>
            </w:r>
          </w:p>
        </w:tc>
      </w:tr>
      <w:tr w:rsidR="00AF62E2" w:rsidRPr="00470F7D" w14:paraId="071AE173" w14:textId="77777777">
        <w:tc>
          <w:tcPr>
            <w:tcW w:w="2880" w:type="dxa"/>
          </w:tcPr>
          <w:p w14:paraId="0341E5F3" w14:textId="77777777" w:rsidR="00AF62E2" w:rsidRPr="00470F7D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Actual 0</w:t>
            </w:r>
          </w:p>
        </w:tc>
        <w:tc>
          <w:tcPr>
            <w:tcW w:w="2880" w:type="dxa"/>
          </w:tcPr>
          <w:p w14:paraId="121F54E6" w14:textId="77777777" w:rsidR="00AF62E2" w:rsidRPr="00470F7D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890</w:t>
            </w:r>
          </w:p>
        </w:tc>
        <w:tc>
          <w:tcPr>
            <w:tcW w:w="2880" w:type="dxa"/>
          </w:tcPr>
          <w:p w14:paraId="5708C92F" w14:textId="4D14A442" w:rsidR="00AF62E2" w:rsidRPr="00470F7D" w:rsidRDefault="00DB00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AF62E2" w:rsidRPr="00470F7D" w14:paraId="76AB5C0A" w14:textId="77777777">
        <w:tc>
          <w:tcPr>
            <w:tcW w:w="2880" w:type="dxa"/>
          </w:tcPr>
          <w:p w14:paraId="2D47B64C" w14:textId="77777777" w:rsidR="00AF62E2" w:rsidRPr="00470F7D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Actual 1</w:t>
            </w:r>
          </w:p>
        </w:tc>
        <w:tc>
          <w:tcPr>
            <w:tcW w:w="2880" w:type="dxa"/>
          </w:tcPr>
          <w:p w14:paraId="332939F5" w14:textId="17B8A22B" w:rsidR="00AF62E2" w:rsidRPr="00470F7D" w:rsidRDefault="00DB00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80" w:type="dxa"/>
          </w:tcPr>
          <w:p w14:paraId="4FA13642" w14:textId="34545637" w:rsidR="00AF62E2" w:rsidRPr="00470F7D" w:rsidRDefault="00DB00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F7D">
              <w:rPr>
                <w:rFonts w:ascii="Times New Roman" w:hAnsi="Times New Roman" w:cs="Times New Roman"/>
                <w:sz w:val="26"/>
                <w:szCs w:val="26"/>
              </w:rPr>
              <w:t>92</w:t>
            </w:r>
          </w:p>
        </w:tc>
      </w:tr>
    </w:tbl>
    <w:p w14:paraId="66FA8A6A" w14:textId="61CE27D9" w:rsidR="00AF62E2" w:rsidRPr="00470F7D" w:rsidRDefault="00000000" w:rsidP="00C201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470F7D">
        <w:rPr>
          <w:rFonts w:ascii="Times New Roman" w:hAnsi="Times New Roman" w:cs="Times New Roman"/>
          <w:sz w:val="26"/>
          <w:szCs w:val="26"/>
        </w:rPr>
        <w:t>Classification Report:</w:t>
      </w:r>
      <w:r w:rsidRPr="00470F7D">
        <w:rPr>
          <w:rFonts w:ascii="Times New Roman" w:hAnsi="Times New Roman" w:cs="Times New Roman"/>
          <w:sz w:val="26"/>
          <w:szCs w:val="26"/>
        </w:rPr>
        <w:br/>
        <w:t xml:space="preserve">  Precision (0): </w:t>
      </w:r>
      <w:r w:rsidR="00DB008E" w:rsidRPr="00470F7D">
        <w:rPr>
          <w:rFonts w:ascii="Times New Roman" w:hAnsi="Times New Roman" w:cs="Times New Roman"/>
          <w:sz w:val="26"/>
          <w:szCs w:val="26"/>
        </w:rPr>
        <w:t>100</w:t>
      </w:r>
      <w:r w:rsidRPr="00470F7D">
        <w:rPr>
          <w:rFonts w:ascii="Times New Roman" w:hAnsi="Times New Roman" w:cs="Times New Roman"/>
          <w:sz w:val="26"/>
          <w:szCs w:val="26"/>
        </w:rPr>
        <w:t>%, Recall (0): 9</w:t>
      </w:r>
      <w:r w:rsidR="00DB008E" w:rsidRPr="00470F7D">
        <w:rPr>
          <w:rFonts w:ascii="Times New Roman" w:hAnsi="Times New Roman" w:cs="Times New Roman"/>
          <w:sz w:val="26"/>
          <w:szCs w:val="26"/>
        </w:rPr>
        <w:t>8</w:t>
      </w:r>
      <w:r w:rsidRPr="00470F7D">
        <w:rPr>
          <w:rFonts w:ascii="Times New Roman" w:hAnsi="Times New Roman" w:cs="Times New Roman"/>
          <w:sz w:val="26"/>
          <w:szCs w:val="26"/>
        </w:rPr>
        <w:t>%, F1-score (0): 99%</w:t>
      </w:r>
      <w:r w:rsidRPr="00470F7D">
        <w:rPr>
          <w:rFonts w:ascii="Times New Roman" w:hAnsi="Times New Roman" w:cs="Times New Roman"/>
          <w:sz w:val="26"/>
          <w:szCs w:val="26"/>
        </w:rPr>
        <w:br/>
        <w:t xml:space="preserve">  Precision (1): </w:t>
      </w:r>
      <w:r w:rsidR="00DB008E" w:rsidRPr="00470F7D">
        <w:rPr>
          <w:rFonts w:ascii="Times New Roman" w:hAnsi="Times New Roman" w:cs="Times New Roman"/>
          <w:sz w:val="26"/>
          <w:szCs w:val="26"/>
        </w:rPr>
        <w:t>87</w:t>
      </w:r>
      <w:r w:rsidRPr="00470F7D">
        <w:rPr>
          <w:rFonts w:ascii="Times New Roman" w:hAnsi="Times New Roman" w:cs="Times New Roman"/>
          <w:sz w:val="26"/>
          <w:szCs w:val="26"/>
        </w:rPr>
        <w:t>%, Recall (1): 9</w:t>
      </w:r>
      <w:r w:rsidR="00DB008E" w:rsidRPr="00470F7D">
        <w:rPr>
          <w:rFonts w:ascii="Times New Roman" w:hAnsi="Times New Roman" w:cs="Times New Roman"/>
          <w:sz w:val="26"/>
          <w:szCs w:val="26"/>
        </w:rPr>
        <w:t>6</w:t>
      </w:r>
      <w:r w:rsidRPr="00470F7D">
        <w:rPr>
          <w:rFonts w:ascii="Times New Roman" w:hAnsi="Times New Roman" w:cs="Times New Roman"/>
          <w:sz w:val="26"/>
          <w:szCs w:val="26"/>
        </w:rPr>
        <w:t>%, F1-score (1): 9</w:t>
      </w:r>
      <w:r w:rsidR="00DB008E" w:rsidRPr="00470F7D">
        <w:rPr>
          <w:rFonts w:ascii="Times New Roman" w:hAnsi="Times New Roman" w:cs="Times New Roman"/>
          <w:sz w:val="26"/>
          <w:szCs w:val="26"/>
        </w:rPr>
        <w:t>1</w:t>
      </w:r>
      <w:r w:rsidRPr="00470F7D">
        <w:rPr>
          <w:rFonts w:ascii="Times New Roman" w:hAnsi="Times New Roman" w:cs="Times New Roman"/>
          <w:sz w:val="26"/>
          <w:szCs w:val="26"/>
        </w:rPr>
        <w:t>%</w:t>
      </w:r>
    </w:p>
    <w:p w14:paraId="25233154" w14:textId="77777777" w:rsidR="00A03EA0" w:rsidRPr="00470F7D" w:rsidRDefault="00C20108" w:rsidP="00A03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</w:pPr>
      <w:r w:rsidRPr="00C20108">
        <w:rPr>
          <w:rFonts w:ascii="Times New Roman" w:eastAsia="Times New Roman" w:hAnsi="Times New Roman" w:cs="Times New Roman"/>
          <w:b/>
          <w:bCs/>
          <w:sz w:val="26"/>
          <w:szCs w:val="26"/>
          <w:lang w:val="en-IN" w:eastAsia="en-GB"/>
        </w:rPr>
        <w:t xml:space="preserve">F1-Score: </w:t>
      </w:r>
      <w:r w:rsidRPr="00C20108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The F1-score balances precision and recall, and a value of 0.91 indicates good performance in identifying both classes. This is a strong indicator of a reliable model.</w:t>
      </w:r>
    </w:p>
    <w:p w14:paraId="664DD763" w14:textId="747CAB69" w:rsidR="00A03EA0" w:rsidRPr="00470F7D" w:rsidRDefault="00A03EA0" w:rsidP="00A03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</w:pPr>
      <w:r w:rsidRPr="00470F7D">
        <w:rPr>
          <w:rFonts w:ascii="Times New Roman" w:eastAsia="Times New Roman" w:hAnsi="Times New Roman" w:cs="Times New Roman"/>
          <w:b/>
          <w:bCs/>
          <w:sz w:val="26"/>
          <w:szCs w:val="26"/>
          <w:lang w:val="en-IN" w:eastAsia="en-GB"/>
        </w:rPr>
        <w:t xml:space="preserve">Precision: </w:t>
      </w:r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T</w:t>
      </w:r>
      <w:r w:rsidRPr="00A03EA0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he model predicts a loan approval (class 1), it is correct 86.79% of the time,</w:t>
      </w:r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 xml:space="preserve"> which is good</w:t>
      </w:r>
      <w:r w:rsidRPr="00A03EA0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 xml:space="preserve"> but there is room for improvement in minimizing false positives.</w:t>
      </w:r>
    </w:p>
    <w:p w14:paraId="50B2B553" w14:textId="5A620F69" w:rsidR="00C20108" w:rsidRPr="00470F7D" w:rsidRDefault="00A03EA0" w:rsidP="00A03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</w:pPr>
      <w:r w:rsidRPr="00A03EA0">
        <w:rPr>
          <w:rFonts w:ascii="Times New Roman" w:eastAsia="Times New Roman" w:hAnsi="Times New Roman" w:cs="Times New Roman"/>
          <w:b/>
          <w:bCs/>
          <w:sz w:val="26"/>
          <w:szCs w:val="26"/>
          <w:lang w:val="en-IN" w:eastAsia="en-GB"/>
        </w:rPr>
        <w:t xml:space="preserve">Recall: </w:t>
      </w:r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T</w:t>
      </w:r>
      <w:r w:rsidRPr="00A03EA0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he model is very effective at catching most of the true loan approvals</w:t>
      </w:r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(96%)</w:t>
      </w:r>
      <w:r w:rsidRPr="00A03EA0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.</w:t>
      </w:r>
    </w:p>
    <w:p w14:paraId="349CE77D" w14:textId="77777777" w:rsidR="00AF62E2" w:rsidRPr="00470F7D" w:rsidRDefault="00000000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70F7D">
        <w:rPr>
          <w:rFonts w:ascii="Times New Roman" w:hAnsi="Times New Roman" w:cs="Times New Roman"/>
          <w:sz w:val="26"/>
          <w:szCs w:val="26"/>
        </w:rPr>
        <w:t>Improvements</w:t>
      </w:r>
    </w:p>
    <w:p w14:paraId="02697E3B" w14:textId="49A274F6" w:rsidR="00AF62E2" w:rsidRPr="00470F7D" w:rsidRDefault="00A03EA0" w:rsidP="00A03E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470F7D">
        <w:rPr>
          <w:rFonts w:ascii="Times New Roman" w:hAnsi="Times New Roman" w:cs="Times New Roman"/>
          <w:sz w:val="26"/>
          <w:szCs w:val="26"/>
        </w:rPr>
        <w:t>Use PCA for dimensionality reduction which can have a big impact on overall performance of the model</w:t>
      </w:r>
      <w:r w:rsidR="00C27799" w:rsidRPr="00470F7D">
        <w:rPr>
          <w:rFonts w:ascii="Times New Roman" w:hAnsi="Times New Roman" w:cs="Times New Roman"/>
          <w:sz w:val="26"/>
          <w:szCs w:val="26"/>
        </w:rPr>
        <w:t>.</w:t>
      </w:r>
    </w:p>
    <w:p w14:paraId="305AB020" w14:textId="27A6EB6D" w:rsidR="00A03EA0" w:rsidRPr="00470F7D" w:rsidRDefault="00C27799" w:rsidP="00A03E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470F7D">
        <w:rPr>
          <w:rFonts w:ascii="Times New Roman" w:hAnsi="Times New Roman" w:cs="Times New Roman"/>
          <w:sz w:val="26"/>
          <w:szCs w:val="26"/>
        </w:rPr>
        <w:t>Imbalance between classes can be corrected using SMOTE technique for better performance.</w:t>
      </w:r>
    </w:p>
    <w:p w14:paraId="241C4C6A" w14:textId="466F9493" w:rsidR="00AF62E2" w:rsidRPr="00470F7D" w:rsidRDefault="00000000">
      <w:pPr>
        <w:pStyle w:val="Heading2"/>
        <w:rPr>
          <w:rFonts w:ascii="Times New Roman" w:hAnsi="Times New Roman" w:cs="Times New Roman"/>
        </w:rPr>
      </w:pPr>
      <w:r w:rsidRPr="00470F7D">
        <w:rPr>
          <w:rFonts w:ascii="Times New Roman" w:hAnsi="Times New Roman" w:cs="Times New Roman"/>
        </w:rPr>
        <w:t>Conclusion</w:t>
      </w:r>
      <w:r w:rsidR="00C27799" w:rsidRPr="00470F7D">
        <w:rPr>
          <w:rFonts w:ascii="Times New Roman" w:hAnsi="Times New Roman" w:cs="Times New Roman"/>
        </w:rPr>
        <w:br/>
      </w:r>
      <w:r w:rsidR="00C27799" w:rsidRPr="00470F7D">
        <w:rPr>
          <w:rFonts w:ascii="Times New Roman" w:hAnsi="Times New Roman" w:cs="Times New Roman"/>
          <w:color w:val="000000" w:themeColor="text1"/>
        </w:rPr>
        <w:t>The over model is fit for predicting bank loan approval with these recommendations:</w:t>
      </w:r>
    </w:p>
    <w:p w14:paraId="3AE17D9C" w14:textId="7DE4E063" w:rsidR="00C27799" w:rsidRPr="00470F7D" w:rsidRDefault="00C27799" w:rsidP="00470F7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</w:pPr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 xml:space="preserve">If the bank </w:t>
      </w:r>
      <w:r w:rsidRPr="00470F7D">
        <w:rPr>
          <w:rFonts w:ascii="Times New Roman" w:hAnsi="Times New Roman" w:cs="Times New Roman"/>
          <w:sz w:val="26"/>
          <w:szCs w:val="26"/>
          <w:lang w:val="en-IN" w:eastAsia="en-GB"/>
        </w:rPr>
        <w:t xml:space="preserve">is focused on </w:t>
      </w:r>
      <w:r w:rsidRPr="00470F7D">
        <w:rPr>
          <w:rFonts w:ascii="Times New Roman" w:hAnsi="Times New Roman" w:cs="Times New Roman"/>
          <w:sz w:val="26"/>
          <w:szCs w:val="26"/>
          <w:u w:val="single"/>
          <w:lang w:val="en-IN" w:eastAsia="en-GB"/>
        </w:rPr>
        <w:t>stability</w:t>
      </w:r>
      <w:r w:rsidRPr="00470F7D">
        <w:rPr>
          <w:rFonts w:ascii="Times New Roman" w:eastAsia="Times New Roman" w:hAnsi="Times New Roman" w:cs="Times New Roman"/>
          <w:sz w:val="26"/>
          <w:szCs w:val="26"/>
          <w:u w:val="single"/>
          <w:lang w:val="en-IN" w:eastAsia="en-GB"/>
        </w:rPr>
        <w:t xml:space="preserve"> and minimizing risks</w:t>
      </w:r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 xml:space="preserve">, </w:t>
      </w:r>
      <w:r w:rsidRPr="00470F7D">
        <w:rPr>
          <w:rFonts w:ascii="Times New Roman" w:eastAsia="Times New Roman" w:hAnsi="Times New Roman" w:cs="Times New Roman"/>
          <w:b/>
          <w:bCs/>
          <w:sz w:val="26"/>
          <w:szCs w:val="26"/>
          <w:lang w:val="en-IN" w:eastAsia="en-GB"/>
        </w:rPr>
        <w:t>Precision</w:t>
      </w:r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 xml:space="preserve"> should be the primary metric to consider.</w:t>
      </w:r>
    </w:p>
    <w:p w14:paraId="779C9F76" w14:textId="23B444A6" w:rsidR="00C27799" w:rsidRPr="00470F7D" w:rsidRDefault="00C27799" w:rsidP="00470F7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</w:pPr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 xml:space="preserve">If the bank wants to </w:t>
      </w:r>
      <w:r w:rsidRPr="00470F7D">
        <w:rPr>
          <w:rFonts w:ascii="Times New Roman" w:eastAsia="Times New Roman" w:hAnsi="Times New Roman" w:cs="Times New Roman"/>
          <w:sz w:val="26"/>
          <w:szCs w:val="26"/>
          <w:u w:val="single"/>
          <w:lang w:val="en-IN" w:eastAsia="en-GB"/>
        </w:rPr>
        <w:t xml:space="preserve">grow the business </w:t>
      </w:r>
      <w:proofErr w:type="spellStart"/>
      <w:r w:rsidRPr="00470F7D">
        <w:rPr>
          <w:rFonts w:ascii="Times New Roman" w:eastAsia="Times New Roman" w:hAnsi="Times New Roman" w:cs="Times New Roman"/>
          <w:sz w:val="26"/>
          <w:szCs w:val="26"/>
          <w:u w:val="single"/>
          <w:lang w:val="en-IN" w:eastAsia="en-GB"/>
        </w:rPr>
        <w:t>aggresively</w:t>
      </w:r>
      <w:proofErr w:type="spellEnd"/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 xml:space="preserve"> by approving as many qualified customers as possible, </w:t>
      </w:r>
      <w:r w:rsidRPr="00470F7D">
        <w:rPr>
          <w:rFonts w:ascii="Times New Roman" w:eastAsia="Times New Roman" w:hAnsi="Times New Roman" w:cs="Times New Roman"/>
          <w:b/>
          <w:bCs/>
          <w:sz w:val="26"/>
          <w:szCs w:val="26"/>
          <w:lang w:val="en-IN" w:eastAsia="en-GB"/>
        </w:rPr>
        <w:t>Recall</w:t>
      </w:r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 xml:space="preserve"> should take precedence.</w:t>
      </w:r>
    </w:p>
    <w:p w14:paraId="6CAC5413" w14:textId="7BCCE11C" w:rsidR="00AF62E2" w:rsidRPr="00470F7D" w:rsidRDefault="00470F7D" w:rsidP="00470F7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>I</w:t>
      </w:r>
      <w:r w:rsidR="00C27799"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 xml:space="preserve">f the bank is aiming for </w:t>
      </w:r>
      <w:r w:rsidR="00C27799" w:rsidRPr="00470F7D">
        <w:rPr>
          <w:rFonts w:ascii="Times New Roman" w:eastAsia="Times New Roman" w:hAnsi="Times New Roman" w:cs="Times New Roman"/>
          <w:sz w:val="26"/>
          <w:szCs w:val="26"/>
          <w:u w:val="single"/>
          <w:lang w:val="en-IN" w:eastAsia="en-GB"/>
        </w:rPr>
        <w:t>growth but is not willing to take too many risks</w:t>
      </w:r>
      <w:r w:rsidR="00C27799"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 xml:space="preserve">, then the </w:t>
      </w:r>
      <w:r w:rsidR="00C27799" w:rsidRPr="00470F7D">
        <w:rPr>
          <w:rFonts w:ascii="Times New Roman" w:eastAsia="Times New Roman" w:hAnsi="Times New Roman" w:cs="Times New Roman"/>
          <w:b/>
          <w:bCs/>
          <w:sz w:val="26"/>
          <w:szCs w:val="26"/>
          <w:lang w:val="en-IN" w:eastAsia="en-GB"/>
        </w:rPr>
        <w:t>F1 score</w:t>
      </w:r>
      <w:r w:rsidR="00C27799" w:rsidRPr="00470F7D">
        <w:rPr>
          <w:rFonts w:ascii="Times New Roman" w:eastAsia="Times New Roman" w:hAnsi="Times New Roman" w:cs="Times New Roman"/>
          <w:sz w:val="26"/>
          <w:szCs w:val="26"/>
          <w:lang w:val="en-IN" w:eastAsia="en-GB"/>
        </w:rPr>
        <w:t xml:space="preserve"> provides a balanced approach to deci</w:t>
      </w:r>
      <w:r w:rsidR="00C27799" w:rsidRPr="00470F7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sion-making.</w:t>
      </w:r>
    </w:p>
    <w:sectPr w:rsidR="00AF62E2" w:rsidRPr="00470F7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020140"/>
    <w:multiLevelType w:val="multilevel"/>
    <w:tmpl w:val="673C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FA0640"/>
    <w:multiLevelType w:val="hybridMultilevel"/>
    <w:tmpl w:val="9836E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141EF"/>
    <w:multiLevelType w:val="hybridMultilevel"/>
    <w:tmpl w:val="709A5A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20540"/>
    <w:multiLevelType w:val="multilevel"/>
    <w:tmpl w:val="DBA2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E93ED3"/>
    <w:multiLevelType w:val="multilevel"/>
    <w:tmpl w:val="B4FA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D3A48"/>
    <w:multiLevelType w:val="multilevel"/>
    <w:tmpl w:val="1C14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02B41"/>
    <w:multiLevelType w:val="hybridMultilevel"/>
    <w:tmpl w:val="3B881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03208"/>
    <w:multiLevelType w:val="hybridMultilevel"/>
    <w:tmpl w:val="52E81D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8250D7"/>
    <w:multiLevelType w:val="hybridMultilevel"/>
    <w:tmpl w:val="1A0A7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936673">
    <w:abstractNumId w:val="8"/>
  </w:num>
  <w:num w:numId="2" w16cid:durableId="1903130421">
    <w:abstractNumId w:val="6"/>
  </w:num>
  <w:num w:numId="3" w16cid:durableId="538012855">
    <w:abstractNumId w:val="5"/>
  </w:num>
  <w:num w:numId="4" w16cid:durableId="1934436588">
    <w:abstractNumId w:val="4"/>
  </w:num>
  <w:num w:numId="5" w16cid:durableId="2069526654">
    <w:abstractNumId w:val="7"/>
  </w:num>
  <w:num w:numId="6" w16cid:durableId="316617237">
    <w:abstractNumId w:val="3"/>
  </w:num>
  <w:num w:numId="7" w16cid:durableId="1004622798">
    <w:abstractNumId w:val="2"/>
  </w:num>
  <w:num w:numId="8" w16cid:durableId="115682227">
    <w:abstractNumId w:val="1"/>
  </w:num>
  <w:num w:numId="9" w16cid:durableId="2115594175">
    <w:abstractNumId w:val="0"/>
  </w:num>
  <w:num w:numId="10" w16cid:durableId="555243494">
    <w:abstractNumId w:val="12"/>
  </w:num>
  <w:num w:numId="11" w16cid:durableId="570845861">
    <w:abstractNumId w:val="10"/>
  </w:num>
  <w:num w:numId="12" w16cid:durableId="1325428832">
    <w:abstractNumId w:val="15"/>
  </w:num>
  <w:num w:numId="13" w16cid:durableId="989212829">
    <w:abstractNumId w:val="9"/>
  </w:num>
  <w:num w:numId="14" w16cid:durableId="40833302">
    <w:abstractNumId w:val="14"/>
  </w:num>
  <w:num w:numId="15" w16cid:durableId="1721858986">
    <w:abstractNumId w:val="13"/>
  </w:num>
  <w:num w:numId="16" w16cid:durableId="1979993660">
    <w:abstractNumId w:val="16"/>
  </w:num>
  <w:num w:numId="17" w16cid:durableId="118572216">
    <w:abstractNumId w:val="17"/>
  </w:num>
  <w:num w:numId="18" w16cid:durableId="7616860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4084"/>
    <w:rsid w:val="0029639D"/>
    <w:rsid w:val="00326F90"/>
    <w:rsid w:val="00374909"/>
    <w:rsid w:val="00401BC3"/>
    <w:rsid w:val="00470F7D"/>
    <w:rsid w:val="007B1089"/>
    <w:rsid w:val="007C37BB"/>
    <w:rsid w:val="00864D4E"/>
    <w:rsid w:val="008E0297"/>
    <w:rsid w:val="009E5ECD"/>
    <w:rsid w:val="00A03EA0"/>
    <w:rsid w:val="00AA1D8D"/>
    <w:rsid w:val="00AF62E2"/>
    <w:rsid w:val="00B47730"/>
    <w:rsid w:val="00BE6F61"/>
    <w:rsid w:val="00C20108"/>
    <w:rsid w:val="00C27799"/>
    <w:rsid w:val="00CB0664"/>
    <w:rsid w:val="00CF2A38"/>
    <w:rsid w:val="00D54FAF"/>
    <w:rsid w:val="00DB008E"/>
    <w:rsid w:val="00EF6F32"/>
    <w:rsid w:val="00F13E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5E9E38"/>
  <w14:defaultImageDpi w14:val="300"/>
  <w15:docId w15:val="{299BDAAF-B727-6345-9A10-FAE7AE03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BE6F61"/>
    <w:pPr>
      <w:spacing w:after="0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n-IN" w:eastAsia="en-GB"/>
    </w:rPr>
  </w:style>
  <w:style w:type="character" w:customStyle="1" w:styleId="s1">
    <w:name w:val="s1"/>
    <w:basedOn w:val="DefaultParagraphFont"/>
    <w:rsid w:val="00BE6F61"/>
    <w:rPr>
      <w:color w:val="000000"/>
    </w:rPr>
  </w:style>
  <w:style w:type="paragraph" w:styleId="NormalWeb">
    <w:name w:val="Normal (Web)"/>
    <w:basedOn w:val="Normal"/>
    <w:uiPriority w:val="99"/>
    <w:unhideWhenUsed/>
    <w:rsid w:val="008E0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08E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jpfdse">
    <w:name w:val="jpfdse"/>
    <w:basedOn w:val="DefaultParagraphFont"/>
    <w:rsid w:val="00A03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pavan sharma</cp:lastModifiedBy>
  <cp:revision>3</cp:revision>
  <dcterms:created xsi:type="dcterms:W3CDTF">2025-01-08T03:16:00Z</dcterms:created>
  <dcterms:modified xsi:type="dcterms:W3CDTF">2025-01-08T03:17:00Z</dcterms:modified>
  <cp:category/>
</cp:coreProperties>
</file>